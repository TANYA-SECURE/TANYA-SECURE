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40C96" w14:textId="77777777" w:rsidR="007167BE" w:rsidRDefault="00000000">
      <w:pPr>
        <w:pStyle w:val="Title"/>
      </w:pPr>
      <w:r>
        <w:t>TANIYA YADAV</w:t>
      </w:r>
    </w:p>
    <w:p w14:paraId="02338926" w14:textId="77777777" w:rsidR="007167BE" w:rsidRDefault="00000000">
      <w:r>
        <w:t>Email: ytaniya567@gmail.com | LinkedIn: linkedin.com/in/Taniya-yadav356 | GitHub: github.com/TANYA-SECURE</w:t>
      </w:r>
    </w:p>
    <w:p w14:paraId="0E212231" w14:textId="77777777" w:rsidR="007167BE" w:rsidRDefault="00000000">
      <w:r>
        <w:t>Chandigarh Engineering College, CGC Landran – Mohali</w:t>
      </w:r>
    </w:p>
    <w:p w14:paraId="28296BCD" w14:textId="77777777" w:rsidR="007167BE" w:rsidRDefault="00000000">
      <w:r>
        <w:t>B.Tech in Computer Science Engineering (IoT, Cybersecurity &amp; Blockchain) | Expected Graduation: 2028</w:t>
      </w:r>
    </w:p>
    <w:p w14:paraId="58195237" w14:textId="77777777" w:rsidR="007167BE" w:rsidRDefault="00000000">
      <w:pPr>
        <w:pStyle w:val="Heading2"/>
      </w:pPr>
      <w:r>
        <w:t>Career Objective</w:t>
      </w:r>
    </w:p>
    <w:p w14:paraId="5E73F167" w14:textId="77777777" w:rsidR="007167BE" w:rsidRDefault="00000000">
      <w:r>
        <w:t>Aspiring cybersecurity professional with a foundation in IoT, blockchain, and cloud operations. Passionate about ethical hacking, network defense, and digital forensics. Seeking hands-on opportunities to solve real-world security challenges and evolve into a cybersecurity expert.</w:t>
      </w:r>
    </w:p>
    <w:p w14:paraId="2100EC10" w14:textId="77777777" w:rsidR="007167BE" w:rsidRDefault="00000000">
      <w:pPr>
        <w:pStyle w:val="Heading2"/>
      </w:pPr>
      <w:r>
        <w:t>Technical Skills</w:t>
      </w:r>
    </w:p>
    <w:p w14:paraId="3B6CEE04" w14:textId="77777777" w:rsidR="007167BE" w:rsidRDefault="00000000">
      <w:pPr>
        <w:pStyle w:val="ListBullet"/>
      </w:pPr>
      <w:r>
        <w:t>Cybersecurity Fundamentals</w:t>
      </w:r>
    </w:p>
    <w:p w14:paraId="5CF3DEE0" w14:textId="77777777" w:rsidR="007167BE" w:rsidRDefault="00000000">
      <w:pPr>
        <w:pStyle w:val="ListBullet"/>
      </w:pPr>
      <w:r>
        <w:t>IoT &amp; Embedded Systems</w:t>
      </w:r>
    </w:p>
    <w:p w14:paraId="12BA25E6" w14:textId="77777777" w:rsidR="007167BE" w:rsidRDefault="00000000">
      <w:pPr>
        <w:pStyle w:val="ListBullet"/>
      </w:pPr>
      <w:r>
        <w:t>Blockchain Basics</w:t>
      </w:r>
    </w:p>
    <w:p w14:paraId="0A4C98F6" w14:textId="77777777" w:rsidR="007167BE" w:rsidRDefault="00000000">
      <w:pPr>
        <w:pStyle w:val="ListBullet"/>
      </w:pPr>
      <w:r>
        <w:t>Programming Languages: Python, C, HTML/CSS</w:t>
      </w:r>
    </w:p>
    <w:p w14:paraId="3794D5E2" w14:textId="77777777" w:rsidR="007167BE" w:rsidRDefault="00000000">
      <w:pPr>
        <w:pStyle w:val="ListBullet"/>
      </w:pPr>
      <w:r>
        <w:t>Networking Tools &amp; Protocols</w:t>
      </w:r>
    </w:p>
    <w:p w14:paraId="63DE01A3" w14:textId="77777777" w:rsidR="007167BE" w:rsidRDefault="00000000">
      <w:pPr>
        <w:pStyle w:val="ListBullet"/>
      </w:pPr>
      <w:r>
        <w:t>Port Scanning &amp; Footprinting</w:t>
      </w:r>
    </w:p>
    <w:p w14:paraId="56F1AF71" w14:textId="77777777" w:rsidR="007167BE" w:rsidRDefault="00000000">
      <w:pPr>
        <w:pStyle w:val="ListBullet"/>
      </w:pPr>
      <w:r>
        <w:t>Cloud Operations (AWS)</w:t>
      </w:r>
    </w:p>
    <w:p w14:paraId="10E46B1A" w14:textId="77777777" w:rsidR="007167BE" w:rsidRDefault="00000000">
      <w:pPr>
        <w:pStyle w:val="ListBullet"/>
      </w:pPr>
      <w:r>
        <w:t>Communication &amp; Team Collaboration</w:t>
      </w:r>
    </w:p>
    <w:p w14:paraId="25ED9140" w14:textId="77777777" w:rsidR="007167BE" w:rsidRDefault="00000000">
      <w:pPr>
        <w:pStyle w:val="Heading2"/>
      </w:pPr>
      <w:r>
        <w:t>Certifications</w:t>
      </w:r>
    </w:p>
    <w:p w14:paraId="25E9FEB2" w14:textId="77777777" w:rsidR="007167BE" w:rsidRDefault="00000000">
      <w:pPr>
        <w:pStyle w:val="ListBullet"/>
      </w:pPr>
      <w:r>
        <w:t>AWS Academy Graduate – Cloud Operations (Issued: Mar 9, 2025) - https://www.credly.com/go/xB9JgjMz</w:t>
      </w:r>
    </w:p>
    <w:p w14:paraId="1CDCC038" w14:textId="4E8B125D" w:rsidR="007167BE" w:rsidRDefault="00000000" w:rsidP="008A676B">
      <w:pPr>
        <w:pStyle w:val="ListBullet"/>
      </w:pPr>
      <w:r>
        <w:t xml:space="preserve">Internet of Things – </w:t>
      </w:r>
      <w:r w:rsidR="008A676B">
        <w:t xml:space="preserve">INFOSYS SPRINGBOARD </w:t>
      </w:r>
      <w:r>
        <w:t>Wings</w:t>
      </w:r>
      <w:r w:rsidR="008A676B">
        <w:t xml:space="preserve"> </w:t>
      </w:r>
      <w:r>
        <w:t>(Issued: Sep 21, 2024) - https://verify.onwingspan.com</w:t>
      </w:r>
    </w:p>
    <w:p w14:paraId="5BC6D7BE" w14:textId="4BAEDF08" w:rsidR="007167BE" w:rsidRDefault="00000000">
      <w:pPr>
        <w:pStyle w:val="ListBullet"/>
      </w:pPr>
      <w:r>
        <w:t>Cisco – Networking Essentials</w:t>
      </w:r>
      <w:r w:rsidR="008A676B">
        <w:t>, INTRODUCTION TO CYBER SECURITY-ISSUED ON 16-7-2025</w:t>
      </w:r>
    </w:p>
    <w:p w14:paraId="30753280" w14:textId="3F87FC37" w:rsidR="007167BE" w:rsidRDefault="007167BE" w:rsidP="008A676B">
      <w:pPr>
        <w:pStyle w:val="ListBullet"/>
        <w:numPr>
          <w:ilvl w:val="0"/>
          <w:numId w:val="0"/>
        </w:numPr>
        <w:ind w:left="360"/>
      </w:pPr>
    </w:p>
    <w:p w14:paraId="1B1F27C7" w14:textId="77777777" w:rsidR="007167BE" w:rsidRDefault="00000000">
      <w:pPr>
        <w:pStyle w:val="Heading2"/>
      </w:pPr>
      <w:r>
        <w:t>Projects</w:t>
      </w:r>
    </w:p>
    <w:p w14:paraId="1545B784" w14:textId="77777777" w:rsidR="007167BE" w:rsidRDefault="00000000">
      <w:r>
        <w:rPr>
          <w:b/>
        </w:rPr>
        <w:t>Port Scanner using Python</w:t>
      </w:r>
    </w:p>
    <w:p w14:paraId="2E9DFB9A" w14:textId="77777777" w:rsidR="007167BE" w:rsidRDefault="00000000">
      <w:pPr>
        <w:pStyle w:val="ListBullet"/>
      </w:pPr>
      <w:r>
        <w:t>Built a Python-based port scanner to identify open ports on target IP addresses.</w:t>
      </w:r>
    </w:p>
    <w:p w14:paraId="7DCA02B5" w14:textId="77777777" w:rsidR="007167BE" w:rsidRDefault="00000000">
      <w:pPr>
        <w:pStyle w:val="ListBullet"/>
      </w:pPr>
      <w:r>
        <w:t>Utilized socket programming and multithreading for speed and efficiency.</w:t>
      </w:r>
    </w:p>
    <w:p w14:paraId="49D6C9B2" w14:textId="77777777" w:rsidR="007167BE" w:rsidRDefault="00000000">
      <w:pPr>
        <w:pStyle w:val="ListBullet"/>
      </w:pPr>
      <w:r>
        <w:t>Gained practical exposure to reconnaissance techniques in ethical hacking.</w:t>
      </w:r>
    </w:p>
    <w:p w14:paraId="500499E3" w14:textId="77777777" w:rsidR="007167BE" w:rsidRDefault="00000000">
      <w:pPr>
        <w:pStyle w:val="ListBullet"/>
      </w:pPr>
      <w:r>
        <w:t>Tools: Python, Socket, Threading</w:t>
      </w:r>
    </w:p>
    <w:sectPr w:rsidR="00716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850031">
    <w:abstractNumId w:val="8"/>
  </w:num>
  <w:num w:numId="2" w16cid:durableId="459106876">
    <w:abstractNumId w:val="6"/>
  </w:num>
  <w:num w:numId="3" w16cid:durableId="483663356">
    <w:abstractNumId w:val="5"/>
  </w:num>
  <w:num w:numId="4" w16cid:durableId="80025465">
    <w:abstractNumId w:val="4"/>
  </w:num>
  <w:num w:numId="5" w16cid:durableId="2075351399">
    <w:abstractNumId w:val="7"/>
  </w:num>
  <w:num w:numId="6" w16cid:durableId="1993755942">
    <w:abstractNumId w:val="3"/>
  </w:num>
  <w:num w:numId="7" w16cid:durableId="1539320085">
    <w:abstractNumId w:val="2"/>
  </w:num>
  <w:num w:numId="8" w16cid:durableId="389349570">
    <w:abstractNumId w:val="1"/>
  </w:num>
  <w:num w:numId="9" w16cid:durableId="195948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7BE"/>
    <w:rsid w:val="00820DA4"/>
    <w:rsid w:val="008A67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CA0DD"/>
  <w14:defaultImageDpi w14:val="300"/>
  <w15:docId w15:val="{00A1B563-D806-4FF5-ABE1-2EB43BEE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taniya yadav</cp:lastModifiedBy>
  <cp:revision>2</cp:revision>
  <cp:lastPrinted>2025-07-20T06:23:00Z</cp:lastPrinted>
  <dcterms:created xsi:type="dcterms:W3CDTF">2013-12-23T23:15:00Z</dcterms:created>
  <dcterms:modified xsi:type="dcterms:W3CDTF">2025-07-20T06:24:00Z</dcterms:modified>
  <cp:category/>
</cp:coreProperties>
</file>